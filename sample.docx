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わーどさんぷる</w:t>
      </w:r>
    </w:p>
    <w:p>
      <w:r>
        <w:t>てすとさんぷ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