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わーどさんぷる</w:t>
      </w:r>
    </w:p>
    <w:p>
      <w:r>
        <w:t>てすとさんぷる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